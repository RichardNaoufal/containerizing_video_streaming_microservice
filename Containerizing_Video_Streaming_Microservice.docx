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1972" w14:textId="7CE90DD1" w:rsidR="00FE4892" w:rsidRDefault="00000000" w:rsidP="004E3530">
      <w:pPr>
        <w:pStyle w:val="Heading1"/>
        <w:jc w:val="center"/>
      </w:pPr>
      <w:r>
        <w:t>Containerizing the Video Streaming Microservice</w:t>
      </w:r>
    </w:p>
    <w:p w14:paraId="03E83058" w14:textId="6988E7D7" w:rsidR="00FE4892" w:rsidRDefault="00000000" w:rsidP="0062124C">
      <w:pPr>
        <w:pStyle w:val="Heading2"/>
      </w:pPr>
      <w:r>
        <w:t>Step 1: Install Necessary Tools</w:t>
      </w:r>
    </w:p>
    <w:p w14:paraId="7D9342F5" w14:textId="28688088" w:rsidR="00FE4892" w:rsidRDefault="00000000">
      <w:pPr>
        <w:pStyle w:val="Heading3"/>
      </w:pPr>
      <w:r>
        <w:t>1.</w:t>
      </w:r>
      <w:r w:rsidR="0062124C">
        <w:t>1</w:t>
      </w:r>
      <w:r>
        <w:t xml:space="preserve"> Install Docker</w:t>
      </w:r>
    </w:p>
    <w:p w14:paraId="157CAA8A" w14:textId="77777777" w:rsidR="00FE4892" w:rsidRDefault="00000000">
      <w:r>
        <w:t>Docker is required to containerize and run the microservice.</w:t>
      </w:r>
    </w:p>
    <w:p w14:paraId="6AA73B95" w14:textId="77777777" w:rsidR="00FE4892" w:rsidRDefault="00000000">
      <w:r>
        <w:t>Check if Docker is installed:</w:t>
      </w:r>
    </w:p>
    <w:p w14:paraId="2CA5BFF6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--version</w:t>
      </w:r>
    </w:p>
    <w:p w14:paraId="6DC20B5E" w14:textId="77777777" w:rsidR="00FE4892" w:rsidRDefault="00000000">
      <w:r>
        <w:t>If missing, download and install from: https://www.docker.com</w:t>
      </w:r>
    </w:p>
    <w:p w14:paraId="30BED49D" w14:textId="67918280" w:rsidR="00FE4892" w:rsidRDefault="00000000">
      <w:pPr>
        <w:pStyle w:val="Heading2"/>
      </w:pPr>
      <w:r>
        <w:t xml:space="preserve">Step </w:t>
      </w:r>
      <w:r w:rsidR="00861743">
        <w:t>2</w:t>
      </w:r>
      <w:r>
        <w:t>: Create the Dockerfile</w:t>
      </w:r>
    </w:p>
    <w:p w14:paraId="23EF4748" w14:textId="77777777" w:rsidR="00FE4892" w:rsidRDefault="00000000">
      <w:r>
        <w:t>Inside the `video-streaming-microservice` folder, create a file named `Dockerfile` and add the following content:</w:t>
      </w:r>
    </w:p>
    <w:p w14:paraId="2D8E4A22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FROM node:18.17.1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WORKDIR /usr/src/app</w:t>
      </w:r>
      <w:r>
        <w:rPr>
          <w:rFonts w:ascii="Courier New" w:hAnsi="Courier New"/>
          <w:sz w:val="20"/>
        </w:rPr>
        <w:br/>
        <w:t>COPY package*.json ./</w:t>
      </w:r>
      <w:r>
        <w:rPr>
          <w:rFonts w:ascii="Courier New" w:hAnsi="Courier New"/>
          <w:sz w:val="20"/>
        </w:rPr>
        <w:br/>
        <w:t>RUN npm ci --omit=dev</w:t>
      </w:r>
      <w:r>
        <w:rPr>
          <w:rFonts w:ascii="Courier New" w:hAnsi="Courier New"/>
          <w:sz w:val="20"/>
        </w:rPr>
        <w:br/>
        <w:t>COPY ./src ./src</w:t>
      </w:r>
      <w:r>
        <w:rPr>
          <w:rFonts w:ascii="Courier New" w:hAnsi="Courier New"/>
          <w:sz w:val="20"/>
        </w:rPr>
        <w:br/>
        <w:t>COPY ./videos ./videos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CMD npm start</w:t>
      </w:r>
    </w:p>
    <w:p w14:paraId="46BEBDF0" w14:textId="0897BBD6" w:rsidR="00FE4892" w:rsidRDefault="00000000">
      <w:pPr>
        <w:pStyle w:val="Heading2"/>
      </w:pPr>
      <w:r>
        <w:t xml:space="preserve">Step </w:t>
      </w:r>
      <w:r w:rsidR="00C672EB">
        <w:t>3</w:t>
      </w:r>
      <w:r>
        <w:t>: Build and Run the Docker Container</w:t>
      </w:r>
    </w:p>
    <w:p w14:paraId="1E8973E3" w14:textId="45889863" w:rsidR="00FE4892" w:rsidRDefault="00C67E95">
      <w:pPr>
        <w:pStyle w:val="Heading3"/>
      </w:pPr>
      <w:r>
        <w:t>3</w:t>
      </w:r>
      <w:r w:rsidR="00000000">
        <w:t>.1 Build the Docker Image</w:t>
      </w:r>
    </w:p>
    <w:p w14:paraId="1A2F7AD2" w14:textId="77777777" w:rsidR="00FE4892" w:rsidRDefault="00000000">
      <w:r>
        <w:t>Run the following command to build the Docker image:</w:t>
      </w:r>
    </w:p>
    <w:p w14:paraId="2A879C56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build -t video-streaming-microservice .</w:t>
      </w:r>
    </w:p>
    <w:p w14:paraId="2F85651D" w14:textId="68697E7B" w:rsidR="00FE4892" w:rsidRDefault="00C67E95">
      <w:pPr>
        <w:pStyle w:val="Heading3"/>
      </w:pPr>
      <w:r>
        <w:t>3</w:t>
      </w:r>
      <w:r w:rsidR="00000000">
        <w:t>.2 Run the Container</w:t>
      </w:r>
    </w:p>
    <w:p w14:paraId="2B84C328" w14:textId="77777777" w:rsidR="00FE4892" w:rsidRDefault="00000000">
      <w:r>
        <w:t>Run the container with the required environment variable:</w:t>
      </w:r>
    </w:p>
    <w:p w14:paraId="1F3FA329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run -p 3000:3000 -e PORT=3000 video-streaming-microservice</w:t>
      </w:r>
    </w:p>
    <w:p w14:paraId="67631643" w14:textId="77777777" w:rsidR="00FE4892" w:rsidRDefault="00000000">
      <w:r>
        <w:t>Open a browser and visit: http://localhost:3000/video</w:t>
      </w:r>
    </w:p>
    <w:p w14:paraId="5F59F549" w14:textId="77777777" w:rsidR="00FE4892" w:rsidRDefault="00000000">
      <w:r>
        <w:t>You should see a streamed video being played.</w:t>
      </w:r>
    </w:p>
    <w:p w14:paraId="1923CF68" w14:textId="7BAB7DF5" w:rsidR="00FE4892" w:rsidRDefault="00000000">
      <w:pPr>
        <w:pStyle w:val="Heading2"/>
      </w:pPr>
      <w:r>
        <w:t xml:space="preserve">Step </w:t>
      </w:r>
      <w:r w:rsidR="00C67E95">
        <w:t>4</w:t>
      </w:r>
      <w:r>
        <w:t>: Stop and Remove the Docker Container</w:t>
      </w:r>
    </w:p>
    <w:p w14:paraId="0DD8931D" w14:textId="77777777" w:rsidR="00FE4892" w:rsidRDefault="00000000">
      <w:r>
        <w:t>To stop the running container, first find its Container ID:</w:t>
      </w:r>
    </w:p>
    <w:p w14:paraId="48907A34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ps</w:t>
      </w:r>
    </w:p>
    <w:p w14:paraId="69ACFF58" w14:textId="77777777" w:rsidR="00FE4892" w:rsidRDefault="00000000">
      <w:r>
        <w:lastRenderedPageBreak/>
        <w:t>Then stop and remove the container:</w:t>
      </w:r>
    </w:p>
    <w:p w14:paraId="2CCCC6BC" w14:textId="77777777" w:rsidR="00FE4892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stop &lt;CONTAINER_ID&gt;</w:t>
      </w:r>
      <w:r>
        <w:rPr>
          <w:rFonts w:ascii="Courier New" w:hAnsi="Courier New"/>
          <w:sz w:val="20"/>
        </w:rPr>
        <w:br/>
        <w:t>docker rm &lt;CONTAINER_ID&gt;</w:t>
      </w:r>
    </w:p>
    <w:p w14:paraId="34EFB9CD" w14:textId="5648270E" w:rsidR="00FE4892" w:rsidRDefault="00FE4892"/>
    <w:sectPr w:rsidR="00FE4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443013">
    <w:abstractNumId w:val="8"/>
  </w:num>
  <w:num w:numId="2" w16cid:durableId="1936941769">
    <w:abstractNumId w:val="6"/>
  </w:num>
  <w:num w:numId="3" w16cid:durableId="1085999776">
    <w:abstractNumId w:val="5"/>
  </w:num>
  <w:num w:numId="4" w16cid:durableId="1356032655">
    <w:abstractNumId w:val="4"/>
  </w:num>
  <w:num w:numId="5" w16cid:durableId="1179928053">
    <w:abstractNumId w:val="7"/>
  </w:num>
  <w:num w:numId="6" w16cid:durableId="605191321">
    <w:abstractNumId w:val="3"/>
  </w:num>
  <w:num w:numId="7" w16cid:durableId="104541567">
    <w:abstractNumId w:val="2"/>
  </w:num>
  <w:num w:numId="8" w16cid:durableId="1892615517">
    <w:abstractNumId w:val="1"/>
  </w:num>
  <w:num w:numId="9" w16cid:durableId="20258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5A4"/>
    <w:rsid w:val="00326F90"/>
    <w:rsid w:val="004E3530"/>
    <w:rsid w:val="005E1A1C"/>
    <w:rsid w:val="0062124C"/>
    <w:rsid w:val="00861743"/>
    <w:rsid w:val="00AA1D8D"/>
    <w:rsid w:val="00B47730"/>
    <w:rsid w:val="00C672EB"/>
    <w:rsid w:val="00C67E95"/>
    <w:rsid w:val="00CB0664"/>
    <w:rsid w:val="00FC693F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DF2C8"/>
  <w14:defaultImageDpi w14:val="300"/>
  <w15:docId w15:val="{114B3ABD-45E3-476C-9EA1-193F9AF9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Naoufal</cp:lastModifiedBy>
  <cp:revision>7</cp:revision>
  <dcterms:created xsi:type="dcterms:W3CDTF">2013-12-23T23:15:00Z</dcterms:created>
  <dcterms:modified xsi:type="dcterms:W3CDTF">2025-03-10T15:14:00Z</dcterms:modified>
  <cp:category/>
</cp:coreProperties>
</file>